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Software Developer</w:t>
      </w:r>
    </w:p>
    <w:p>
      <w:pPr>
        <w:pStyle w:val="Heading1"/>
      </w:pPr>
      <w:r>
        <w:t>Contact Information</w:t>
      </w:r>
    </w:p>
    <w:p>
      <w:r>
        <w:t>Email: johndoe@example.com</w:t>
      </w:r>
    </w:p>
    <w:p>
      <w:r>
        <w:t>Phone: +1234567890</w:t>
      </w:r>
    </w:p>
    <w:p>
      <w:r>
        <w:t>LinkedIn: linkedin.com/in/johndoe</w:t>
      </w:r>
    </w:p>
    <w:p>
      <w:pPr>
        <w:pStyle w:val="Heading1"/>
      </w:pPr>
      <w:r>
        <w:t>Professional Summary</w:t>
      </w:r>
    </w:p>
    <w:p>
      <w:r>
        <w:t>Motivated software developer with 3+ years of experience designing and building responsive web applications. Proficient in full-stack development with a focus on clean, maintainable code and efficient performance.</w:t>
      </w:r>
    </w:p>
    <w:p>
      <w:pPr>
        <w:pStyle w:val="Heading1"/>
      </w:pPr>
      <w:r>
        <w:t>Skills</w:t>
      </w:r>
    </w:p>
    <w:p>
      <w:r>
        <w:t>JavaScript, React, Node.js, MongoDB, HTML, CSS, Git, Agile methodologies</w:t>
      </w:r>
    </w:p>
    <w:p>
      <w:pPr>
        <w:pStyle w:val="Heading1"/>
      </w:pPr>
      <w:r>
        <w:t>Work Experience</w:t>
      </w:r>
    </w:p>
    <w:p>
      <w:r>
        <w:t>Software Developer at TechCorp (2021 - Present)</w:t>
        <w:br/>
        <w:t>- Developed scalable web applications</w:t>
        <w:br/>
        <w:t>- Collaborated in Agile teams to design new features</w:t>
      </w:r>
    </w:p>
    <w:p>
      <w:pPr>
        <w:pStyle w:val="Heading1"/>
      </w:pPr>
      <w:r>
        <w:t>Education</w:t>
      </w:r>
    </w:p>
    <w:p>
      <w:r>
        <w:t>B.Sc. in Computer Science, University of Exampleland (2020)</w:t>
      </w:r>
    </w:p>
    <w:p>
      <w:pPr>
        <w:pStyle w:val="Heading1"/>
      </w:pPr>
      <w:r>
        <w:t>Certifications</w:t>
      </w:r>
    </w:p>
    <w:p>
      <w:r>
        <w:t>Certified JavaScript Developer – CodeCert, 2021</w:t>
      </w:r>
    </w:p>
    <w:p>
      <w:pPr>
        <w:pStyle w:val="Heading1"/>
      </w:pPr>
      <w:r>
        <w:t>Projects</w:t>
      </w:r>
    </w:p>
    <w:p>
      <w:r>
        <w:t>Inventory Management System – Developed a full-stack app for inventory tracking using MERN stack</w:t>
      </w:r>
    </w:p>
    <w:p>
      <w:pPr>
        <w:pStyle w:val="Heading1"/>
      </w:pPr>
      <w:r>
        <w:t>Languages</w:t>
      </w:r>
    </w:p>
    <w:p>
      <w:r>
        <w:t>English (Fluent), Spanish (Intermediate)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